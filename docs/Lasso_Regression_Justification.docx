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Justification for Choosing Lasso Regression</w:t>
      </w:r>
    </w:p>
    <w:p>
      <w:r>
        <w:t>In this project, multiple regression models were evaluated to predict Brix and Pol values from sugarcane juice sensor data (channels R, S, T, U, V, W). The goal was to identify the most suitable regression model with the lowest possible percent error while maintaining interpretability and simplicity for a college-level thesis.</w:t>
      </w:r>
    </w:p>
    <w:p>
      <w:pPr>
        <w:pStyle w:val="Heading2"/>
      </w:pPr>
      <w:r>
        <w:t>Models Evaluated</w:t>
      </w:r>
    </w:p>
    <w:p>
      <w:r>
        <w:t>The following regression models were tested:</w:t>
        <w:br/>
        <w:t>- Linear Regression</w:t>
        <w:br/>
        <w:t>- Ridge Regression</w:t>
        <w:br/>
        <w:t>- Lasso Regression</w:t>
        <w:br/>
        <w:t>- Polynomial Regression (degree 2)</w:t>
        <w:br/>
        <w:t>- Random Forest Regressor</w:t>
      </w:r>
    </w:p>
    <w:p>
      <w:pPr>
        <w:pStyle w:val="Heading2"/>
      </w:pPr>
      <w:r>
        <w:t>Evaluation Metrics</w:t>
      </w:r>
    </w:p>
    <w:p>
      <w:r>
        <w:t>Each model was evaluated using the following metrics:</w:t>
        <w:br/>
        <w:t>- MAE (Mean Absolute Error)</w:t>
        <w:br/>
        <w:t>- MAPE (Mean Absolute Percentage Error)</w:t>
        <w:br/>
        <w:t>- R² Score (Goodness of Fit)</w:t>
      </w:r>
    </w:p>
    <w:p>
      <w:pPr>
        <w:pStyle w:val="Heading2"/>
      </w:pPr>
      <w:r>
        <w:t>Results Summary</w:t>
      </w:r>
    </w:p>
    <w:p>
      <w:pPr>
        <w:pStyle w:val="Heading3"/>
      </w:pPr>
      <w:r>
        <w:t>Brix Prediction</w:t>
      </w:r>
    </w:p>
    <w:tbl>
      <w:tblPr>
        <w:tblW w:type="auto" w:w="0"/>
        <w:tblLook w:firstColumn="1" w:firstRow="1" w:lastColumn="0" w:lastRow="0" w:noHBand="0" w:noVBand="1" w:val="04A0"/>
      </w:tblPr>
      <w:tblGrid>
        <w:gridCol w:w="2160"/>
        <w:gridCol w:w="2160"/>
        <w:gridCol w:w="2160"/>
        <w:gridCol w:w="2160"/>
      </w:tblGrid>
      <w:tr>
        <w:tc>
          <w:tcPr>
            <w:tcW w:type="dxa" w:w="2160"/>
          </w:tcPr>
          <w:p>
            <w:r>
              <w:t>Model</w:t>
            </w:r>
          </w:p>
        </w:tc>
        <w:tc>
          <w:tcPr>
            <w:tcW w:type="dxa" w:w="2160"/>
          </w:tcPr>
          <w:p>
            <w:r>
              <w:t>MAE</w:t>
            </w:r>
          </w:p>
        </w:tc>
        <w:tc>
          <w:tcPr>
            <w:tcW w:type="dxa" w:w="2160"/>
          </w:tcPr>
          <w:p>
            <w:r>
              <w:t>MAPE (%)</w:t>
            </w:r>
          </w:p>
        </w:tc>
        <w:tc>
          <w:tcPr>
            <w:tcW w:type="dxa" w:w="2160"/>
          </w:tcPr>
          <w:p>
            <w:r>
              <w:t>R² Score</w:t>
            </w:r>
          </w:p>
        </w:tc>
      </w:tr>
      <w:tr>
        <w:tc>
          <w:tcPr>
            <w:tcW w:type="dxa" w:w="2160"/>
          </w:tcPr>
          <w:p>
            <w:r>
              <w:t>Linear Regression</w:t>
            </w:r>
          </w:p>
        </w:tc>
        <w:tc>
          <w:tcPr>
            <w:tcW w:type="dxa" w:w="2160"/>
          </w:tcPr>
          <w:p>
            <w:r>
              <w:t>1.62</w:t>
            </w:r>
          </w:p>
        </w:tc>
        <w:tc>
          <w:tcPr>
            <w:tcW w:type="dxa" w:w="2160"/>
          </w:tcPr>
          <w:p>
            <w:r>
              <w:t>11.21</w:t>
            </w:r>
          </w:p>
        </w:tc>
        <w:tc>
          <w:tcPr>
            <w:tcW w:type="dxa" w:w="2160"/>
          </w:tcPr>
          <w:p>
            <w:r>
              <w:t>-2.06</w:t>
            </w:r>
          </w:p>
        </w:tc>
      </w:tr>
      <w:tr>
        <w:tc>
          <w:tcPr>
            <w:tcW w:type="dxa" w:w="2160"/>
          </w:tcPr>
          <w:p>
            <w:r>
              <w:t>Ridge Regression</w:t>
            </w:r>
          </w:p>
        </w:tc>
        <w:tc>
          <w:tcPr>
            <w:tcW w:type="dxa" w:w="2160"/>
          </w:tcPr>
          <w:p>
            <w:r>
              <w:t>1.51</w:t>
            </w:r>
          </w:p>
        </w:tc>
        <w:tc>
          <w:tcPr>
            <w:tcW w:type="dxa" w:w="2160"/>
          </w:tcPr>
          <w:p>
            <w:r>
              <w:t>10.45</w:t>
            </w:r>
          </w:p>
        </w:tc>
        <w:tc>
          <w:tcPr>
            <w:tcW w:type="dxa" w:w="2160"/>
          </w:tcPr>
          <w:p>
            <w:r>
              <w:t>-1.69</w:t>
            </w:r>
          </w:p>
        </w:tc>
      </w:tr>
      <w:tr>
        <w:tc>
          <w:tcPr>
            <w:tcW w:type="dxa" w:w="2160"/>
          </w:tcPr>
          <w:p>
            <w:r>
              <w:t>Lasso Regression</w:t>
            </w:r>
          </w:p>
        </w:tc>
        <w:tc>
          <w:tcPr>
            <w:tcW w:type="dxa" w:w="2160"/>
          </w:tcPr>
          <w:p>
            <w:r>
              <w:t>1.08</w:t>
            </w:r>
          </w:p>
        </w:tc>
        <w:tc>
          <w:tcPr>
            <w:tcW w:type="dxa" w:w="2160"/>
          </w:tcPr>
          <w:p>
            <w:r>
              <w:t>7.64</w:t>
            </w:r>
          </w:p>
        </w:tc>
        <w:tc>
          <w:tcPr>
            <w:tcW w:type="dxa" w:w="2160"/>
          </w:tcPr>
          <w:p>
            <w:r>
              <w:t>-0.39</w:t>
            </w:r>
          </w:p>
        </w:tc>
      </w:tr>
      <w:tr>
        <w:tc>
          <w:tcPr>
            <w:tcW w:type="dxa" w:w="2160"/>
          </w:tcPr>
          <w:p>
            <w:r>
              <w:t>Random Forest</w:t>
            </w:r>
          </w:p>
        </w:tc>
        <w:tc>
          <w:tcPr>
            <w:tcW w:type="dxa" w:w="2160"/>
          </w:tcPr>
          <w:p>
            <w:r>
              <w:t>2.54</w:t>
            </w:r>
          </w:p>
        </w:tc>
        <w:tc>
          <w:tcPr>
            <w:tcW w:type="dxa" w:w="2160"/>
          </w:tcPr>
          <w:p>
            <w:r>
              <w:t>17.34</w:t>
            </w:r>
          </w:p>
        </w:tc>
        <w:tc>
          <w:tcPr>
            <w:tcW w:type="dxa" w:w="2160"/>
          </w:tcPr>
          <w:p>
            <w:r>
              <w:t>-4.47</w:t>
            </w:r>
          </w:p>
        </w:tc>
      </w:tr>
      <w:tr>
        <w:tc>
          <w:tcPr>
            <w:tcW w:type="dxa" w:w="2160"/>
          </w:tcPr>
          <w:p>
            <w:r>
              <w:t>Polynomial (Deg 2)</w:t>
            </w:r>
          </w:p>
        </w:tc>
        <w:tc>
          <w:tcPr>
            <w:tcW w:type="dxa" w:w="2160"/>
          </w:tcPr>
          <w:p>
            <w:r>
              <w:t>9.69</w:t>
            </w:r>
          </w:p>
        </w:tc>
        <w:tc>
          <w:tcPr>
            <w:tcW w:type="dxa" w:w="2160"/>
          </w:tcPr>
          <w:p>
            <w:r>
              <w:t>64.61</w:t>
            </w:r>
          </w:p>
        </w:tc>
        <w:tc>
          <w:tcPr>
            <w:tcW w:type="dxa" w:w="2160"/>
          </w:tcPr>
          <w:p>
            <w:r>
              <w:t>-157.62</w:t>
            </w:r>
          </w:p>
        </w:tc>
      </w:tr>
    </w:tbl>
    <w:p>
      <w:pPr>
        <w:pStyle w:val="Heading3"/>
      </w:pPr>
      <w:r>
        <w:t>Pol Prediction</w:t>
      </w:r>
    </w:p>
    <w:tbl>
      <w:tblPr>
        <w:tblW w:type="auto" w:w="0"/>
        <w:tblLook w:firstColumn="1" w:firstRow="1" w:lastColumn="0" w:lastRow="0" w:noHBand="0" w:noVBand="1" w:val="04A0"/>
      </w:tblPr>
      <w:tblGrid>
        <w:gridCol w:w="2160"/>
        <w:gridCol w:w="2160"/>
        <w:gridCol w:w="2160"/>
        <w:gridCol w:w="2160"/>
      </w:tblGrid>
      <w:tr>
        <w:tc>
          <w:tcPr>
            <w:tcW w:type="dxa" w:w="2160"/>
          </w:tcPr>
          <w:p>
            <w:r>
              <w:t>Model</w:t>
            </w:r>
          </w:p>
        </w:tc>
        <w:tc>
          <w:tcPr>
            <w:tcW w:type="dxa" w:w="2160"/>
          </w:tcPr>
          <w:p>
            <w:r>
              <w:t>MAE</w:t>
            </w:r>
          </w:p>
        </w:tc>
        <w:tc>
          <w:tcPr>
            <w:tcW w:type="dxa" w:w="2160"/>
          </w:tcPr>
          <w:p>
            <w:r>
              <w:t>MAPE (%)</w:t>
            </w:r>
          </w:p>
        </w:tc>
        <w:tc>
          <w:tcPr>
            <w:tcW w:type="dxa" w:w="2160"/>
          </w:tcPr>
          <w:p>
            <w:r>
              <w:t>R² Score</w:t>
            </w:r>
          </w:p>
        </w:tc>
      </w:tr>
      <w:tr>
        <w:tc>
          <w:tcPr>
            <w:tcW w:type="dxa" w:w="2160"/>
          </w:tcPr>
          <w:p>
            <w:r>
              <w:t>Linear Regression</w:t>
            </w:r>
          </w:p>
        </w:tc>
        <w:tc>
          <w:tcPr>
            <w:tcW w:type="dxa" w:w="2160"/>
          </w:tcPr>
          <w:p>
            <w:r>
              <w:t>2.42</w:t>
            </w:r>
          </w:p>
        </w:tc>
        <w:tc>
          <w:tcPr>
            <w:tcW w:type="dxa" w:w="2160"/>
          </w:tcPr>
          <w:p>
            <w:r>
              <w:t>20.76</w:t>
            </w:r>
          </w:p>
        </w:tc>
        <w:tc>
          <w:tcPr>
            <w:tcW w:type="dxa" w:w="2160"/>
          </w:tcPr>
          <w:p>
            <w:r>
              <w:t>-1.51</w:t>
            </w:r>
          </w:p>
        </w:tc>
      </w:tr>
      <w:tr>
        <w:tc>
          <w:tcPr>
            <w:tcW w:type="dxa" w:w="2160"/>
          </w:tcPr>
          <w:p>
            <w:r>
              <w:t>Ridge Regression</w:t>
            </w:r>
          </w:p>
        </w:tc>
        <w:tc>
          <w:tcPr>
            <w:tcW w:type="dxa" w:w="2160"/>
          </w:tcPr>
          <w:p>
            <w:r>
              <w:t>2.21</w:t>
            </w:r>
          </w:p>
        </w:tc>
        <w:tc>
          <w:tcPr>
            <w:tcW w:type="dxa" w:w="2160"/>
          </w:tcPr>
          <w:p>
            <w:r>
              <w:t>19.16</w:t>
            </w:r>
          </w:p>
        </w:tc>
        <w:tc>
          <w:tcPr>
            <w:tcW w:type="dxa" w:w="2160"/>
          </w:tcPr>
          <w:p>
            <w:r>
              <w:t>-1.10</w:t>
            </w:r>
          </w:p>
        </w:tc>
      </w:tr>
      <w:tr>
        <w:tc>
          <w:tcPr>
            <w:tcW w:type="dxa" w:w="2160"/>
          </w:tcPr>
          <w:p>
            <w:r>
              <w:t>Lasso Regression</w:t>
            </w:r>
          </w:p>
        </w:tc>
        <w:tc>
          <w:tcPr>
            <w:tcW w:type="dxa" w:w="2160"/>
          </w:tcPr>
          <w:p>
            <w:r>
              <w:t>1.41</w:t>
            </w:r>
          </w:p>
        </w:tc>
        <w:tc>
          <w:tcPr>
            <w:tcW w:type="dxa" w:w="2160"/>
          </w:tcPr>
          <w:p>
            <w:r>
              <w:t>13.50</w:t>
            </w:r>
          </w:p>
        </w:tc>
        <w:tc>
          <w:tcPr>
            <w:tcW w:type="dxa" w:w="2160"/>
          </w:tcPr>
          <w:p>
            <w:r>
              <w:t>0.31</w:t>
            </w:r>
          </w:p>
        </w:tc>
      </w:tr>
      <w:tr>
        <w:tc>
          <w:tcPr>
            <w:tcW w:type="dxa" w:w="2160"/>
          </w:tcPr>
          <w:p>
            <w:r>
              <w:t>Random Forest</w:t>
            </w:r>
          </w:p>
        </w:tc>
        <w:tc>
          <w:tcPr>
            <w:tcW w:type="dxa" w:w="2160"/>
          </w:tcPr>
          <w:p>
            <w:r>
              <w:t>4.66</w:t>
            </w:r>
          </w:p>
        </w:tc>
        <w:tc>
          <w:tcPr>
            <w:tcW w:type="dxa" w:w="2160"/>
          </w:tcPr>
          <w:p>
            <w:r>
              <w:t>43.39</w:t>
            </w:r>
          </w:p>
        </w:tc>
        <w:tc>
          <w:tcPr>
            <w:tcW w:type="dxa" w:w="2160"/>
          </w:tcPr>
          <w:p>
            <w:r>
              <w:t>-4.57</w:t>
            </w:r>
          </w:p>
        </w:tc>
      </w:tr>
      <w:tr>
        <w:tc>
          <w:tcPr>
            <w:tcW w:type="dxa" w:w="2160"/>
          </w:tcPr>
          <w:p>
            <w:r>
              <w:t>Polynomial (Deg 2)</w:t>
            </w:r>
          </w:p>
        </w:tc>
        <w:tc>
          <w:tcPr>
            <w:tcW w:type="dxa" w:w="2160"/>
          </w:tcPr>
          <w:p>
            <w:r>
              <w:t>60.13</w:t>
            </w:r>
          </w:p>
        </w:tc>
        <w:tc>
          <w:tcPr>
            <w:tcW w:type="dxa" w:w="2160"/>
          </w:tcPr>
          <w:p>
            <w:r>
              <w:t>450.90</w:t>
            </w:r>
          </w:p>
        </w:tc>
        <w:tc>
          <w:tcPr>
            <w:tcW w:type="dxa" w:w="2160"/>
          </w:tcPr>
          <w:p>
            <w:r>
              <w:t>-3113.73</w:t>
            </w:r>
          </w:p>
        </w:tc>
      </w:tr>
    </w:tbl>
    <w:p>
      <w:pPr>
        <w:pStyle w:val="Heading2"/>
      </w:pPr>
      <w:r>
        <w:t>Why Lasso Regression Was Chosen</w:t>
      </w:r>
    </w:p>
    <w:p>
      <w:r>
        <w:t>Lasso Regression provided the best trade-off between accuracy and simplicity. It produced the lowest MAPE for Brix (7.64%) and an acceptable MAPE for Pol (13.50%) while keeping the model interpretable through a simple linear formula with 6 coefficients and 1 intercept.</w:t>
      </w:r>
    </w:p>
    <w:p>
      <w:r>
        <w:t>Unlike more complex models like Random Forest and Polynomial Regression, Lasso Regression avoids overfitting and allows us to extract a human-readable equation, which is more suitable for undergraduate thesis projects.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